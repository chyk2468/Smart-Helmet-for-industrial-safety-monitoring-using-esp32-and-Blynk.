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Blynk IoT Process for Helmet Sensor Project</w:t>
      </w:r>
    </w:p>
    <w:p>
      <w:pPr>
        <w:pStyle w:val="Heading1"/>
      </w:pPr>
      <w:r>
        <w:t>1. What is Blynk?</w:t>
      </w:r>
    </w:p>
    <w:p>
      <w:r>
        <w:t>Blynk is an IoT platform that allows you to connect your hardware (ESP32/Arduino/etc.) to the cloud and control/monitor it from a mobile app or web dashboard.</w:t>
        <w:br/>
        <w:br/>
        <w:t>- ESP32 → Sends sensor data (MQ2, MPU9250, DHT11, etc.)</w:t>
        <w:br/>
        <w:t>- Blynk Cloud → Stores &amp; processes the data</w:t>
        <w:br/>
        <w:t>- Mobile App/Dashboard → Displays values, sends notifications, controls hardware</w:t>
      </w:r>
    </w:p>
    <w:p>
      <w:pPr>
        <w:pStyle w:val="Heading1"/>
      </w:pPr>
      <w:r>
        <w:t>2. Blynk Setup Process</w:t>
      </w:r>
    </w:p>
    <w:p>
      <w:pPr>
        <w:pStyle w:val="Heading2"/>
      </w:pPr>
      <w:r>
        <w:t>A) Create Project in Blynk App</w:t>
      </w:r>
    </w:p>
    <w:p>
      <w:r>
        <w:t>1. Download Blynk IoT App (Android/iOS).</w:t>
        <w:br/>
        <w:t>2. Log in with your account.</w:t>
        <w:br/>
        <w:t>3. Create a New Template (e.g., Helmet Sensor).</w:t>
        <w:br/>
        <w:t xml:space="preserve">   - Template ID (generated automatically).</w:t>
        <w:br/>
        <w:t xml:space="preserve">   - Template Name (you choose).</w:t>
        <w:br/>
        <w:t xml:space="preserve">   - Hardware = ESP32.</w:t>
        <w:br/>
        <w:t xml:space="preserve">   - Connection Type = WiFi.</w:t>
        <w:br/>
        <w:br/>
        <w:t>4. Copy these values:</w:t>
        <w:br/>
        <w:t>- BLYNK_TEMPLATE_ID</w:t>
        <w:br/>
        <w:t>- BLYNK_TEMPLATE_NAME</w:t>
        <w:br/>
        <w:t>- BLYNK_AUTH_TOKEN</w:t>
        <w:br/>
        <w:br/>
        <w:t>👉 These values are already in your code.</w:t>
      </w:r>
    </w:p>
    <w:p>
      <w:pPr>
        <w:pStyle w:val="Heading2"/>
      </w:pPr>
      <w:r>
        <w:t>B) Add DataStreams in Blynk</w:t>
      </w:r>
    </w:p>
    <w:p>
      <w:r>
        <w:t>Each virtual pin (V0, V1, …) in your code needs to match a DataStream in Blynk.</w:t>
        <w:br/>
        <w:br/>
        <w:t>For example:</w:t>
        <w:br/>
        <w:t>- V0 → Overall Alert (0/1)</w:t>
        <w:br/>
        <w:t>- V1 → Acceleration</w:t>
        <w:br/>
        <w:t>- V2 → Gyro</w:t>
        <w:br/>
        <w:t>- V3 → Motion Alert (0/1)</w:t>
        <w:br/>
        <w:t>- V4 → MQ2 Value</w:t>
        <w:br/>
        <w:t>- V5 → Gas Alert (0/1)</w:t>
        <w:br/>
        <w:t>- V6 → Temperature</w:t>
        <w:br/>
        <w:t>- V7 → Humidity</w:t>
        <w:br/>
        <w:t>- V8 → Temperature Alert (0/1)</w:t>
        <w:br/>
        <w:br/>
        <w:t>📌 In the Blynk Template, go to Datastreams → Add Datastreams → Virtual Pin and create each one with the correct virtual pin number.</w:t>
      </w:r>
    </w:p>
    <w:p>
      <w:pPr>
        <w:pStyle w:val="Heading2"/>
      </w:pPr>
      <w:r>
        <w:t>C) Configure Dashboard</w:t>
      </w:r>
    </w:p>
    <w:p>
      <w:r>
        <w:t>Now design your app/web dashboard:</w:t>
        <w:br/>
        <w:t>- Add Value Display widgets → Link them to V1 (Accel), V2 (Gyro), etc.</w:t>
        <w:br/>
        <w:t>- Add LED/Indicator widgets → Link them to V3 (Motion Alert), V5 (Gas Alert), etc.</w:t>
        <w:br/>
        <w:t>- Add a Notification Widget → To send alerts when V0 = 1.</w:t>
        <w:br/>
        <w:t>- Optionally add Charts → To see real-time graphs.</w:t>
      </w:r>
    </w:p>
    <w:p>
      <w:pPr>
        <w:pStyle w:val="Heading2"/>
      </w:pPr>
      <w:r>
        <w:t>D) Upload Code to ESP32</w:t>
      </w:r>
    </w:p>
    <w:p>
      <w:r>
        <w:t>1. Your code connects to WiFi + Blynk Cloud.</w:t>
        <w:br/>
        <w:t>2. ESP32 reads sensors → Sends values to Blynk Virtual Pins.</w:t>
        <w:br/>
        <w:t>3. Blynk App updates in real-time.</w:t>
      </w:r>
    </w:p>
    <w:p>
      <w:pPr>
        <w:pStyle w:val="Heading1"/>
      </w:pPr>
      <w:r>
        <w:t>3. Data Flow Example</w:t>
      </w:r>
    </w:p>
    <w:p>
      <w:r>
        <w:t>1. You crash (Helmet detects high acceleration).</w:t>
        <w:br/>
        <w:t>2. ESP32 calculates totalAccel → totalAccel &gt; 2.0.</w:t>
        <w:br/>
        <w:t>3. ESP32 sets alertMotion = true → Sends Blynk.virtualWrite(V3, 1).</w:t>
        <w:br/>
        <w:t>4. Blynk App shows Motion Alert = ON.</w:t>
        <w:br/>
        <w:t>5. If buzzer also triggered → ESP32 sends V0 = 1 → Mobile app pushes Notification.</w:t>
      </w:r>
    </w:p>
    <w:p>
      <w:pPr>
        <w:pStyle w:val="Heading1"/>
      </w:pPr>
      <w:r>
        <w:t>4. Benefits of Using Blynk</w:t>
      </w:r>
    </w:p>
    <w:p>
      <w:r>
        <w:t>✅ No need to build your own server.</w:t>
        <w:br/>
        <w:t>✅ Real-time data from anywhere.</w:t>
        <w:br/>
        <w:t>✅ Cloud storage + automation.</w:t>
        <w:br/>
        <w:t>✅ Easy dashboard design.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